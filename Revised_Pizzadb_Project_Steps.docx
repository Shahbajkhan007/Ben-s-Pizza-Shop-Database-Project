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6E6E7" w14:textId="05B23625" w:rsidR="007D4A72" w:rsidRDefault="00BB7DF0">
      <w:pPr>
        <w:pStyle w:val="Title"/>
      </w:pPr>
      <w:r>
        <w:t>Ben</w:t>
      </w:r>
      <w:r>
        <w:t>'s Pizza Shop Database Project</w:t>
      </w:r>
    </w:p>
    <w:p w14:paraId="3AA52933" w14:textId="77777777" w:rsidR="007D4A72" w:rsidRDefault="00BB7DF0">
      <w:pPr>
        <w:pStyle w:val="Heading1"/>
      </w:pPr>
      <w:r>
        <w:t>Project Brief:</w:t>
      </w:r>
    </w:p>
    <w:p w14:paraId="6D2A57FA" w14:textId="6D1D1D3E" w:rsidR="007D4A72" w:rsidRDefault="00BB7DF0">
      <w:r>
        <w:t>Ben</w:t>
      </w:r>
      <w:r>
        <w:t xml:space="preserve"> is opening a new pizza shop in his town, focusing on takeout and delivery services. Our project involves designing and building a custom relational database to store and generate all the </w:t>
      </w:r>
      <w:r>
        <w:t>necessary business data. This database will support the creation of dashboards to monitor</w:t>
      </w:r>
      <w:r>
        <w:t xml:space="preserve"> business performance.</w:t>
      </w:r>
    </w:p>
    <w:p w14:paraId="0C7DF27B" w14:textId="77777777" w:rsidR="007D4A72" w:rsidRDefault="00BB7DF0">
      <w:pPr>
        <w:pStyle w:val="Heading1"/>
      </w:pPr>
      <w:r>
        <w:t>Database Design:</w:t>
      </w:r>
    </w:p>
    <w:p w14:paraId="56CC1872" w14:textId="77777777" w:rsidR="007D4A72" w:rsidRDefault="00BB7DF0">
      <w:r>
        <w:t>Key areas of focus:</w:t>
      </w:r>
    </w:p>
    <w:p w14:paraId="6ED2BD5B" w14:textId="77777777" w:rsidR="007D4A72" w:rsidRDefault="00BB7DF0">
      <w:r>
        <w:t>1. Orders</w:t>
      </w:r>
    </w:p>
    <w:p w14:paraId="25B73423" w14:textId="77777777" w:rsidR="007D4A72" w:rsidRDefault="00BB7DF0">
      <w:r>
        <w:t>2. Stock levels</w:t>
      </w:r>
    </w:p>
    <w:p w14:paraId="0057E1BC" w14:textId="77777777" w:rsidR="007D4A72" w:rsidRDefault="00BB7DF0">
      <w:r>
        <w:t>3. Staff</w:t>
      </w:r>
    </w:p>
    <w:p w14:paraId="467B938E" w14:textId="77777777" w:rsidR="007D4A72" w:rsidRDefault="00BB7DF0">
      <w:pPr>
        <w:pStyle w:val="Heading1"/>
      </w:pPr>
      <w:r>
        <w:t>Order Requirements:</w:t>
      </w:r>
    </w:p>
    <w:p w14:paraId="0DD89983" w14:textId="48E2DD3B" w:rsidR="007D4A72" w:rsidRDefault="00BB7DF0">
      <w:r>
        <w:t>Initially, Ben</w:t>
      </w:r>
      <w:r>
        <w:t xml:space="preserve"> provided a basic outline for the order table, including:</w:t>
      </w:r>
      <w:r>
        <w:br/>
        <w:t>- Order ID</w:t>
      </w:r>
      <w:r>
        <w:br/>
        <w:t>- Item name</w:t>
      </w:r>
      <w:r>
        <w:br/>
        <w:t>- Item price</w:t>
      </w:r>
      <w:r>
        <w:br/>
        <w:t>- Quantity</w:t>
      </w:r>
      <w:r>
        <w:br/>
        <w:t>- Customer name</w:t>
      </w:r>
      <w:r>
        <w:br/>
        <w:t>- Delivery address</w:t>
      </w:r>
      <w:r>
        <w:br/>
      </w:r>
      <w:r>
        <w:br/>
        <w:t>Using data normalization, we identified additional necessary columns by examining the menu and business needs. The refined order table now includes:</w:t>
      </w:r>
      <w:r>
        <w:br/>
        <w:t>- Row ID</w:t>
      </w:r>
      <w:r>
        <w:br/>
        <w:t>- Order ID</w:t>
      </w:r>
      <w:r>
        <w:br/>
        <w:t>- Item name</w:t>
      </w:r>
      <w:r>
        <w:br/>
        <w:t>- Item category</w:t>
      </w:r>
      <w:r>
        <w:br/>
        <w:t>- Item size</w:t>
      </w:r>
      <w:r>
        <w:br/>
        <w:t>- Item price</w:t>
      </w:r>
      <w:r>
        <w:br/>
        <w:t>- Quantity</w:t>
      </w:r>
      <w:r>
        <w:br/>
        <w:t>- Customer first name</w:t>
      </w:r>
      <w:r>
        <w:br/>
        <w:t>- Customer last name</w:t>
      </w:r>
      <w:r>
        <w:br/>
        <w:t>- Delivery address 1</w:t>
      </w:r>
      <w:r>
        <w:br/>
        <w:t>- Delivery address 2</w:t>
      </w:r>
      <w:r>
        <w:br/>
      </w:r>
      <w:r>
        <w:lastRenderedPageBreak/>
        <w:t>- Delivery city</w:t>
      </w:r>
      <w:r>
        <w:br/>
        <w:t>- Delivery zip code</w:t>
      </w:r>
    </w:p>
    <w:p w14:paraId="4986002B" w14:textId="77777777" w:rsidR="007D4A72" w:rsidRDefault="00BB7DF0">
      <w:pPr>
        <w:pStyle w:val="Heading1"/>
      </w:pPr>
      <w:r>
        <w:t>Stock Control Requirements:</w:t>
      </w:r>
    </w:p>
    <w:p w14:paraId="34C159B3" w14:textId="77777777" w:rsidR="007D4A72" w:rsidRDefault="00BB7DF0">
      <w:r>
        <w:t>To manage stock efficiently, we need detailed information about:</w:t>
      </w:r>
      <w:r>
        <w:br/>
        <w:t>- Ingredients used in each pizza</w:t>
      </w:r>
      <w:r>
        <w:br/>
        <w:t>- Ingredient quantities based on pizza size</w:t>
      </w:r>
      <w:r>
        <w:br/>
        <w:t>- Existing stock levels</w:t>
      </w:r>
      <w:r>
        <w:br/>
      </w:r>
      <w:r>
        <w:br/>
        <w:t>We created separate tables for recipes and ingredients and an inventory table to manage stock levels.</w:t>
      </w:r>
    </w:p>
    <w:p w14:paraId="789AE6F7" w14:textId="77777777" w:rsidR="007D4A72" w:rsidRDefault="00BB7DF0">
      <w:pPr>
        <w:pStyle w:val="Heading1"/>
      </w:pPr>
      <w:r>
        <w:t>Staff Data Requirements:</w:t>
      </w:r>
    </w:p>
    <w:p w14:paraId="699B81BF" w14:textId="327FFA23" w:rsidR="007D4A72" w:rsidRDefault="00BB7DF0">
      <w:r>
        <w:t>Ben</w:t>
      </w:r>
      <w:r>
        <w:t xml:space="preserve"> wants to track staff schedules and associated costs. We created the following tables:</w:t>
      </w:r>
      <w:r>
        <w:br/>
        <w:t>- Staff shift</w:t>
      </w:r>
      <w:r>
        <w:br/>
        <w:t>- Rota</w:t>
      </w:r>
      <w:r>
        <w:br/>
      </w:r>
      <w:r>
        <w:br/>
        <w:t>These tables help manage staff schedules and calculate the cost of each pizza, factoring in ingredients, chef labor, and delivery costs.</w:t>
      </w:r>
    </w:p>
    <w:p w14:paraId="0DCD6B82" w14:textId="77777777" w:rsidR="007D4A72" w:rsidRDefault="00BB7DF0">
      <w:pPr>
        <w:pStyle w:val="Heading1"/>
      </w:pPr>
      <w:r>
        <w:t>Database Creation:</w:t>
      </w:r>
    </w:p>
    <w:p w14:paraId="1CA21C04" w14:textId="463E532F" w:rsidR="007D4A72" w:rsidRDefault="00BB7DF0">
      <w:r>
        <w:t xml:space="preserve">After designing the tables, we wrote SQL queries to create the database. The client requested various dashboards, so we first used SQL to create views and </w:t>
      </w:r>
      <w:r>
        <w:t>then employed these SQL queries in Looker Studio to generate the necessary visualizations.</w:t>
      </w:r>
    </w:p>
    <w:p w14:paraId="12198B5D" w14:textId="77777777" w:rsidR="007D4A72" w:rsidRDefault="00BB7DF0">
      <w:pPr>
        <w:pStyle w:val="Heading1"/>
      </w:pPr>
      <w:r>
        <w:t>Dashboard Visualizations:</w:t>
      </w:r>
    </w:p>
    <w:p w14:paraId="79043451" w14:textId="77777777" w:rsidR="007D4A72" w:rsidRDefault="00BB7DF0">
      <w:r>
        <w:t>1. Dashboard 1:</w:t>
      </w:r>
    </w:p>
    <w:p w14:paraId="3157F6D8" w14:textId="77777777" w:rsidR="007D4A72" w:rsidRDefault="00BB7DF0">
      <w:r>
        <w:t>- Total orders</w:t>
      </w:r>
      <w:r>
        <w:br/>
        <w:t>- Total sales</w:t>
      </w:r>
      <w:r>
        <w:br/>
        <w:t>- Total items</w:t>
      </w:r>
      <w:r>
        <w:br/>
        <w:t>- Average order value</w:t>
      </w:r>
      <w:r>
        <w:br/>
        <w:t>- Sales by category</w:t>
      </w:r>
      <w:r>
        <w:br/>
        <w:t>- Top-selling items</w:t>
      </w:r>
      <w:r>
        <w:br/>
        <w:t>- Orders by hour</w:t>
      </w:r>
      <w:r>
        <w:br/>
        <w:t>- Sales by hour</w:t>
      </w:r>
      <w:r>
        <w:br/>
        <w:t>- Orders by address</w:t>
      </w:r>
      <w:r>
        <w:br/>
        <w:t>- Orders by delivery/pickup</w:t>
      </w:r>
      <w:r>
        <w:br/>
      </w:r>
      <w:r>
        <w:br/>
        <w:t>SQL Query Example:</w:t>
      </w:r>
      <w:r>
        <w:br/>
      </w:r>
      <w:r>
        <w:lastRenderedPageBreak/>
        <w:t>SELECT</w:t>
      </w:r>
      <w:r>
        <w:br/>
        <w:t xml:space="preserve">    o.order_id,</w:t>
      </w:r>
      <w:r>
        <w:br/>
        <w:t xml:space="preserve">    i.item_price,</w:t>
      </w:r>
      <w:r>
        <w:br/>
        <w:t xml:space="preserve">    o.quantity,</w:t>
      </w:r>
      <w:r>
        <w:br/>
        <w:t xml:space="preserve">    i.item_cat,</w:t>
      </w:r>
      <w:r>
        <w:br/>
        <w:t xml:space="preserve">    i.item_name,</w:t>
      </w:r>
      <w:r>
        <w:br/>
        <w:t xml:space="preserve">    o.created_at,</w:t>
      </w:r>
      <w:r>
        <w:br/>
        <w:t xml:space="preserve">    a.delivery_address1,</w:t>
      </w:r>
      <w:r>
        <w:br/>
        <w:t xml:space="preserve">    a.delivery_address2,</w:t>
      </w:r>
      <w:r>
        <w:br/>
        <w:t xml:space="preserve">    a.delivery_city,</w:t>
      </w:r>
      <w:r>
        <w:br/>
        <w:t xml:space="preserve">    a.delivery_zipcode,</w:t>
      </w:r>
      <w:r>
        <w:br/>
        <w:t xml:space="preserve">    o.delivery</w:t>
      </w:r>
      <w:r>
        <w:br/>
        <w:t>FROM</w:t>
      </w:r>
      <w:r>
        <w:br/>
        <w:t xml:space="preserve">    orders o</w:t>
      </w:r>
      <w:r>
        <w:br/>
        <w:t>LEFT JOIN item i ON o.item_id = i.item_id</w:t>
      </w:r>
      <w:r>
        <w:br/>
        <w:t>LEFT JOIN address a ON o.add_id = a.add_id</w:t>
      </w:r>
    </w:p>
    <w:p w14:paraId="16A59A35" w14:textId="77777777" w:rsidR="007D4A72" w:rsidRDefault="00BB7DF0">
      <w:r>
        <w:t>2. Dashboard 2:</w:t>
      </w:r>
    </w:p>
    <w:p w14:paraId="6A199FA5" w14:textId="77777777" w:rsidR="007D4A72" w:rsidRDefault="00BB7DF0">
      <w:r>
        <w:t>- Total quantity by ingredient</w:t>
      </w:r>
      <w:r>
        <w:br/>
        <w:t>- Total cost by ingredient</w:t>
      </w:r>
      <w:r>
        <w:br/>
        <w:t>- Calculated cost of pizza</w:t>
      </w:r>
      <w:r>
        <w:br/>
        <w:t>- Percentage cost remaining by ingredient</w:t>
      </w:r>
      <w:r>
        <w:br/>
        <w:t>- List of ingredients to reorder based on remaining inventory</w:t>
      </w:r>
      <w:r>
        <w:br/>
      </w:r>
      <w:r>
        <w:br/>
        <w:t>SQL Query Example:</w:t>
      </w:r>
      <w:r>
        <w:br/>
        <w:t>SELECT</w:t>
      </w:r>
      <w:r>
        <w:br/>
        <w:t xml:space="preserve">    s1.item_name,</w:t>
      </w:r>
      <w:r>
        <w:br/>
        <w:t xml:space="preserve">    s1.ing_name,</w:t>
      </w:r>
      <w:r>
        <w:br/>
        <w:t xml:space="preserve">    s1.ing_id,</w:t>
      </w:r>
      <w:r>
        <w:br/>
        <w:t xml:space="preserve">    s1.ing_weight,</w:t>
      </w:r>
      <w:r>
        <w:br/>
        <w:t xml:space="preserve">    s1.ing_price,</w:t>
      </w:r>
      <w:r>
        <w:br/>
        <w:t xml:space="preserve">    s1.order_quantity,</w:t>
      </w:r>
      <w:r>
        <w:br/>
        <w:t xml:space="preserve">    s1.recipe_quantity,</w:t>
      </w:r>
      <w:r>
        <w:br/>
        <w:t xml:space="preserve">    (s1.order_quantity * s1.recipe_quantity) AS ordered_weight,</w:t>
      </w:r>
      <w:r>
        <w:br/>
        <w:t xml:space="preserve">    (s1.ing_price / s1.ing_weight) AS unit_cost,</w:t>
      </w:r>
      <w:r>
        <w:br/>
        <w:t xml:space="preserve">    ((s1.order_quantity * s1.recipe_quantity) * (s1.ing_price / s1.ing_weight))</w:t>
      </w:r>
      <w:r>
        <w:t xml:space="preserve"> AS ingredient_cost</w:t>
      </w:r>
      <w:r>
        <w:br/>
        <w:t>FROM</w:t>
      </w:r>
      <w:r>
        <w:br/>
        <w:t xml:space="preserve">    (SELECT</w:t>
      </w:r>
      <w:r>
        <w:br/>
        <w:t xml:space="preserve">        o.item_id,</w:t>
      </w:r>
      <w:r>
        <w:br/>
        <w:t xml:space="preserve">        i.sku,</w:t>
      </w:r>
      <w:r>
        <w:br/>
        <w:t xml:space="preserve">        i.item_name,</w:t>
      </w:r>
      <w:r>
        <w:br/>
        <w:t xml:space="preserve">        r.ing_id,</w:t>
      </w:r>
      <w:r>
        <w:br/>
      </w:r>
      <w:r>
        <w:lastRenderedPageBreak/>
        <w:t xml:space="preserve">        ing.ing_name,</w:t>
      </w:r>
      <w:r>
        <w:br/>
        <w:t xml:space="preserve">        ing.ing_weight,</w:t>
      </w:r>
      <w:r>
        <w:br/>
        <w:t xml:space="preserve">        ing.ing_price,</w:t>
      </w:r>
      <w:r>
        <w:br/>
        <w:t xml:space="preserve">        SUM(o.quantity) AS order_quantity,</w:t>
      </w:r>
      <w:r>
        <w:br/>
        <w:t xml:space="preserve">        r.quantity AS recipe_quantity</w:t>
      </w:r>
      <w:r>
        <w:br/>
        <w:t xml:space="preserve">    FROM</w:t>
      </w:r>
      <w:r>
        <w:br/>
        <w:t xml:space="preserve">        orders o</w:t>
      </w:r>
      <w:r>
        <w:br/>
        <w:t xml:space="preserve">    LEFT JOIN item i ON o.item_id = i.item_id</w:t>
      </w:r>
      <w:r>
        <w:br/>
        <w:t xml:space="preserve">    LEFT JOIN recipe r ON i.sku = r.recipe_id</w:t>
      </w:r>
      <w:r>
        <w:br/>
        <w:t xml:space="preserve">    LEFT JOIN ingredient ing ON ing.ing_id = r.ing_id</w:t>
      </w:r>
      <w:r>
        <w:br/>
        <w:t xml:space="preserve">    GROUP BY</w:t>
      </w:r>
      <w:r>
        <w:br/>
        <w:t xml:space="preserve">        o.item_id,</w:t>
      </w:r>
      <w:r>
        <w:br/>
        <w:t xml:space="preserve">        i.sku,</w:t>
      </w:r>
      <w:r>
        <w:br/>
        <w:t xml:space="preserve">        i.item_name,</w:t>
      </w:r>
      <w:r>
        <w:br/>
        <w:t xml:space="preserve">        r.in</w:t>
      </w:r>
      <w:r>
        <w:t>g_id,</w:t>
      </w:r>
      <w:r>
        <w:br/>
        <w:t xml:space="preserve">        r.quantity,</w:t>
      </w:r>
      <w:r>
        <w:br/>
        <w:t xml:space="preserve">        ing.ing_weight,</w:t>
      </w:r>
      <w:r>
        <w:br/>
        <w:t xml:space="preserve">        ing.ing_price) s1</w:t>
      </w:r>
    </w:p>
    <w:p w14:paraId="740E6636" w14:textId="77777777" w:rsidR="007D4A72" w:rsidRDefault="00BB7DF0">
      <w:r>
        <w:t>3. Dashboard 3:</w:t>
      </w:r>
    </w:p>
    <w:p w14:paraId="67742DAF" w14:textId="77777777" w:rsidR="007D4A72" w:rsidRDefault="00BB7DF0">
      <w:r>
        <w:t>- Total staff cost</w:t>
      </w:r>
      <w:r>
        <w:br/>
        <w:t>- Total hours worked</w:t>
      </w:r>
      <w:r>
        <w:br/>
        <w:t>- Hours worked by staff members</w:t>
      </w:r>
      <w:r>
        <w:br/>
        <w:t>- Cost per staff member</w:t>
      </w:r>
      <w:r>
        <w:br/>
      </w:r>
      <w:r>
        <w:br/>
        <w:t>SQL Query Example:</w:t>
      </w:r>
      <w:r>
        <w:br/>
        <w:t>SELECT</w:t>
      </w:r>
      <w:r>
        <w:br/>
        <w:t xml:space="preserve">    r.date,</w:t>
      </w:r>
      <w:r>
        <w:br/>
        <w:t xml:space="preserve">    s.first_name,</w:t>
      </w:r>
      <w:r>
        <w:br/>
        <w:t xml:space="preserve">    s.last_name,</w:t>
      </w:r>
      <w:r>
        <w:br/>
        <w:t xml:space="preserve">    s.hourly_rate,</w:t>
      </w:r>
      <w:r>
        <w:br/>
        <w:t xml:space="preserve">    sh.start_time,</w:t>
      </w:r>
      <w:r>
        <w:br/>
        <w:t xml:space="preserve">    sh.end_time,</w:t>
      </w:r>
      <w:r>
        <w:br/>
        <w:t xml:space="preserve">    ((HOUR(TIMEDIFF(sh.end_time, sh.start_time)) * 60) + (MINUTE(TIMEDIFF(sh.end_time, sh.start_time)))) / 60 AS hours_in_shift,</w:t>
      </w:r>
      <w:r>
        <w:br/>
        <w:t xml:space="preserve">    (((HOUR(TIMEDIFF(sh.end_time, sh.start_time)) * 60) + (MINUTE(TIMEDIFF(sh.end_time, sh.start_time)))) / 60 * s.hourly_rate) AS staff_cost</w:t>
      </w:r>
      <w:r>
        <w:br/>
        <w:t>FROM</w:t>
      </w:r>
      <w:r>
        <w:br/>
        <w:t xml:space="preserve">    rota r</w:t>
      </w:r>
      <w:r>
        <w:br/>
        <w:t xml:space="preserve">LEFT JOIN staff s </w:t>
      </w:r>
      <w:r>
        <w:t>ON r.staff_id = s.staff_id</w:t>
      </w:r>
      <w:r>
        <w:br/>
        <w:t>LEFT JOIN shift sh ON r.shift_id = sh.shift_id</w:t>
      </w:r>
    </w:p>
    <w:p w14:paraId="6F098D61" w14:textId="77777777" w:rsidR="007D4A72" w:rsidRDefault="00BB7DF0">
      <w:pPr>
        <w:pStyle w:val="Heading1"/>
      </w:pPr>
      <w:r>
        <w:lastRenderedPageBreak/>
        <w:t>Visualization and Data Storage:</w:t>
      </w:r>
    </w:p>
    <w:p w14:paraId="5C81B746" w14:textId="72AE590D" w:rsidR="007D4A72" w:rsidRDefault="00BB7DF0">
      <w:r>
        <w:t>To create the visualizations, the following technical tools and techniques were used:</w:t>
      </w:r>
      <w:r>
        <w:br/>
      </w:r>
      <w:r>
        <w:br/>
        <w:t>1. Google Cloud Platform (GCP):</w:t>
      </w:r>
      <w:r>
        <w:br/>
        <w:t>- A MySQL instance was created in Google Cloud to store and manage the database.</w:t>
      </w:r>
      <w:r>
        <w:br/>
        <w:t>- A Google Cloud Storage bucket was set up to store data files.</w:t>
      </w:r>
      <w:r>
        <w:br/>
      </w:r>
      <w:r>
        <w:br/>
        <w:t>2. Google Cloud SQL:</w:t>
      </w:r>
      <w:r>
        <w:br/>
        <w:t>- SQL queries were executed in Google Cloud SQL to create the database views required for visualizations.</w:t>
      </w:r>
      <w:r>
        <w:br/>
      </w:r>
      <w:r>
        <w:br/>
        <w:t>3. Looker Studio:</w:t>
      </w:r>
      <w:r>
        <w:br/>
        <w:t>- Looker Studio was connected to the MySQL instance in Google Cloud.</w:t>
      </w:r>
      <w:r>
        <w:br/>
        <w:t>- Custom queries were run in Looker Studio to extract the required data for visualizations.</w:t>
      </w:r>
      <w:r>
        <w:br/>
      </w:r>
      <w:r>
        <w:br/>
        <w:t>4. Visualization Techniq</w:t>
      </w:r>
      <w:r>
        <w:t>ues:</w:t>
      </w:r>
      <w:r>
        <w:br/>
        <w:t>- Scorecards were used to display total orders, total sales, and total items.</w:t>
      </w:r>
      <w:r>
        <w:br/>
        <w:t>- Calculated fields were created for metrics such as total sales (item_price * quantity) and average order value (SUM(total_sale) / COUNT(DISTINCT(order_id))).</w:t>
      </w:r>
      <w:r>
        <w:br/>
        <w:t>- Donut charts were used for sales by category, with total sales as the metric and item category as the dimension.</w:t>
      </w:r>
      <w:r>
        <w:br/>
        <w:t>- Bar charts were used for top-selling items, with total sales as the metric and item name as the dimension.</w:t>
      </w:r>
      <w:r>
        <w:br/>
        <w:t>- Line charts were used for orders by hour an</w:t>
      </w:r>
      <w:r>
        <w:t>d sales by hour, displaying total orders and total sales.</w:t>
      </w:r>
      <w:r>
        <w:br/>
        <w:t>- Google Maps bubble maps were used for orders by address, with concatenated address fields to avoid location errors.</w:t>
      </w:r>
      <w:r>
        <w:br/>
        <w:t>- Pie charts were used for orders by delivery/pickup, with delivery as the dimension and order ID as the metric.</w:t>
      </w:r>
      <w:r>
        <w:br/>
        <w:t>- Tables were used for ingredient costs and quantities, with conditional formatting to highlight ingredients that need reordering.</w:t>
      </w:r>
      <w:r>
        <w:br/>
        <w:t>- Blended tables combined multiple tables to create comprehensive views.</w:t>
      </w:r>
      <w:r>
        <w:br/>
        <w:t>- Date range contro</w:t>
      </w:r>
      <w:r>
        <w:t>ls and data filters were added to ensure data consistency across different dates.</w:t>
      </w:r>
      <w:r>
        <w:br/>
      </w:r>
      <w:r>
        <w:br/>
        <w:t>These visualizations enable Ben</w:t>
      </w:r>
      <w:r>
        <w:t xml:space="preserve"> to efficiently manage his pizza shop, monitor performance, and make informed business decisions.</w:t>
      </w:r>
    </w:p>
    <w:sectPr w:rsidR="007D4A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5753233">
    <w:abstractNumId w:val="8"/>
  </w:num>
  <w:num w:numId="2" w16cid:durableId="644159774">
    <w:abstractNumId w:val="6"/>
  </w:num>
  <w:num w:numId="3" w16cid:durableId="619654524">
    <w:abstractNumId w:val="5"/>
  </w:num>
  <w:num w:numId="4" w16cid:durableId="5137652">
    <w:abstractNumId w:val="4"/>
  </w:num>
  <w:num w:numId="5" w16cid:durableId="1085612211">
    <w:abstractNumId w:val="7"/>
  </w:num>
  <w:num w:numId="6" w16cid:durableId="1908106430">
    <w:abstractNumId w:val="3"/>
  </w:num>
  <w:num w:numId="7" w16cid:durableId="321394780">
    <w:abstractNumId w:val="2"/>
  </w:num>
  <w:num w:numId="8" w16cid:durableId="1195463565">
    <w:abstractNumId w:val="1"/>
  </w:num>
  <w:num w:numId="9" w16cid:durableId="45495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D4A72"/>
    <w:rsid w:val="00AA1D8D"/>
    <w:rsid w:val="00B47730"/>
    <w:rsid w:val="00B80113"/>
    <w:rsid w:val="00BB7DF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37588"/>
  <w14:defaultImageDpi w14:val="300"/>
  <w15:docId w15:val="{8D3ADFCD-F792-4E44-8AF1-ED26D8FC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895</Words>
  <Characters>5094</Characters>
  <Application>Microsoft Office Word</Application>
  <DocSecurity>0</DocSecurity>
  <Lines>203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shahbaj khan</cp:lastModifiedBy>
  <cp:revision>2</cp:revision>
  <dcterms:created xsi:type="dcterms:W3CDTF">2024-06-26T11:18:00Z</dcterms:created>
  <dcterms:modified xsi:type="dcterms:W3CDTF">2024-06-26T11:18:00Z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f8499d5b5322833c1c6129d03dc78e5ab450f82cea8cafba0160275e5985e803</vt:lpwstr>
  </property>
</Properties>
</file>